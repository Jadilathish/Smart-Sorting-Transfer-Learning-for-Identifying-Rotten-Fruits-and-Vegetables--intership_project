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E7C362" w14:textId="77777777" w:rsidR="004501EF" w:rsidRDefault="004501EF">
      <w:pPr>
        <w:pStyle w:val="Heading1"/>
      </w:pPr>
    </w:p>
    <w:p w14:paraId="39FEF173" w14:textId="1ECDC4FD" w:rsidR="004501EF" w:rsidRPr="004501EF" w:rsidRDefault="004501EF" w:rsidP="004501EF">
      <w:pPr>
        <w:rPr>
          <w:b/>
          <w:bCs/>
          <w:sz w:val="32"/>
          <w:szCs w:val="32"/>
          <w:lang w:val="en-IN"/>
        </w:rPr>
      </w:pPr>
      <w:r w:rsidRPr="004501EF">
        <w:rPr>
          <w:b/>
          <w:bCs/>
          <w:sz w:val="32"/>
          <w:szCs w:val="32"/>
          <w:lang w:val="en-IN"/>
        </w:rPr>
        <w:t xml:space="preserve">                                                Ideation Phase</w:t>
      </w:r>
    </w:p>
    <w:p w14:paraId="04819A14" w14:textId="53DF373D" w:rsidR="004501EF" w:rsidRPr="004501EF" w:rsidRDefault="004501EF" w:rsidP="004501EF">
      <w:pPr>
        <w:rPr>
          <w:b/>
          <w:bCs/>
          <w:sz w:val="32"/>
          <w:szCs w:val="32"/>
          <w:lang w:val="en-IN"/>
        </w:rPr>
      </w:pPr>
      <w:r w:rsidRPr="004501EF">
        <w:rPr>
          <w:b/>
          <w:bCs/>
          <w:sz w:val="32"/>
          <w:szCs w:val="32"/>
          <w:lang w:val="en-IN"/>
        </w:rPr>
        <w:t xml:space="preserve">                                       Empathize &amp; Discover</w:t>
      </w:r>
    </w:p>
    <w:p w14:paraId="7B00A7CF" w14:textId="77777777" w:rsidR="004501EF" w:rsidRPr="004501EF" w:rsidRDefault="004501EF" w:rsidP="004501EF">
      <w:pPr>
        <w:rPr>
          <w:sz w:val="24"/>
          <w:szCs w:val="24"/>
          <w:lang w:val="en-IN"/>
        </w:rPr>
      </w:pPr>
    </w:p>
    <w:tbl>
      <w:tblPr>
        <w:tblW w:w="90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7"/>
      </w:tblGrid>
      <w:tr w:rsidR="004501EF" w:rsidRPr="004501EF" w14:paraId="75BA9B7E" w14:textId="77777777" w:rsidTr="004501EF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32B964" w14:textId="77777777" w:rsidR="004501EF" w:rsidRPr="004501EF" w:rsidRDefault="004501EF" w:rsidP="004501EF">
            <w:pPr>
              <w:rPr>
                <w:lang w:val="en-IN"/>
              </w:rPr>
            </w:pPr>
            <w:r w:rsidRPr="004501EF">
              <w:rPr>
                <w:lang w:val="en-IN"/>
              </w:rPr>
              <w:t>Date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FF21A6" w14:textId="60BCEC2B" w:rsidR="004501EF" w:rsidRPr="004501EF" w:rsidRDefault="00B3153F" w:rsidP="004501EF">
            <w:pPr>
              <w:rPr>
                <w:lang w:val="en-IN"/>
              </w:rPr>
            </w:pPr>
            <w:r>
              <w:rPr>
                <w:lang w:val="en-IN"/>
              </w:rPr>
              <w:t>19</w:t>
            </w:r>
            <w:r w:rsidR="004501EF" w:rsidRPr="004501EF">
              <w:rPr>
                <w:lang w:val="en-IN"/>
              </w:rPr>
              <w:t xml:space="preserve"> J</w:t>
            </w:r>
            <w:r>
              <w:rPr>
                <w:lang w:val="en-IN"/>
              </w:rPr>
              <w:t>une</w:t>
            </w:r>
            <w:r w:rsidR="004501EF" w:rsidRPr="004501EF">
              <w:rPr>
                <w:lang w:val="en-IN"/>
              </w:rPr>
              <w:t xml:space="preserve"> 2025</w:t>
            </w:r>
          </w:p>
        </w:tc>
      </w:tr>
      <w:tr w:rsidR="004501EF" w:rsidRPr="004501EF" w14:paraId="7069FC5F" w14:textId="77777777" w:rsidTr="004501EF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EC27D6" w14:textId="77777777" w:rsidR="004501EF" w:rsidRPr="004501EF" w:rsidRDefault="004501EF" w:rsidP="004501EF">
            <w:pPr>
              <w:rPr>
                <w:lang w:val="en-IN"/>
              </w:rPr>
            </w:pPr>
            <w:r w:rsidRPr="004501EF">
              <w:rPr>
                <w:lang w:val="en-IN"/>
              </w:rPr>
              <w:t>Team ID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C10859" w14:textId="466F7CF1" w:rsidR="004501EF" w:rsidRPr="004501EF" w:rsidRDefault="00EB7829" w:rsidP="004501EF">
            <w:pPr>
              <w:rPr>
                <w:lang w:val="en-IN"/>
              </w:rPr>
            </w:pPr>
            <w:r w:rsidRPr="00EB7829">
              <w:t>LTVIP2025TMID35377</w:t>
            </w:r>
          </w:p>
        </w:tc>
      </w:tr>
      <w:tr w:rsidR="004501EF" w:rsidRPr="004501EF" w14:paraId="1FD0B91B" w14:textId="77777777" w:rsidTr="004501EF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03B1A3" w14:textId="77777777" w:rsidR="004501EF" w:rsidRPr="004501EF" w:rsidRDefault="004501EF" w:rsidP="004501EF">
            <w:pPr>
              <w:rPr>
                <w:lang w:val="en-IN"/>
              </w:rPr>
            </w:pPr>
            <w:r w:rsidRPr="004501EF">
              <w:rPr>
                <w:lang w:val="en-IN"/>
              </w:rPr>
              <w:t>Project Name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28E10" w14:textId="4B59084D" w:rsidR="004501EF" w:rsidRPr="004501EF" w:rsidRDefault="00B3153F" w:rsidP="004501EF">
            <w:pPr>
              <w:rPr>
                <w:lang w:val="en-IN"/>
              </w:rPr>
            </w:pPr>
            <w:r>
              <w:t>Smart Sorting — Identifying Rotten Fruits and Vegetables Using Transfer Learning</w:t>
            </w:r>
          </w:p>
        </w:tc>
      </w:tr>
      <w:tr w:rsidR="004501EF" w:rsidRPr="004501EF" w14:paraId="23AFFAE8" w14:textId="77777777" w:rsidTr="004501EF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5A0A9E" w14:textId="77777777" w:rsidR="004501EF" w:rsidRPr="004501EF" w:rsidRDefault="004501EF" w:rsidP="004501EF">
            <w:pPr>
              <w:rPr>
                <w:lang w:val="en-IN"/>
              </w:rPr>
            </w:pPr>
            <w:r w:rsidRPr="004501EF">
              <w:rPr>
                <w:lang w:val="en-IN"/>
              </w:rPr>
              <w:t>Maximum Marks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5616A9" w14:textId="77777777" w:rsidR="004501EF" w:rsidRPr="004501EF" w:rsidRDefault="004501EF" w:rsidP="004501EF">
            <w:pPr>
              <w:rPr>
                <w:lang w:val="en-IN"/>
              </w:rPr>
            </w:pPr>
            <w:r w:rsidRPr="004501EF">
              <w:rPr>
                <w:lang w:val="en-IN"/>
              </w:rPr>
              <w:t>4 Marks</w:t>
            </w:r>
          </w:p>
        </w:tc>
      </w:tr>
    </w:tbl>
    <w:p w14:paraId="5ECAEBEC" w14:textId="77777777" w:rsidR="00B3153F" w:rsidRDefault="00B3153F">
      <w:pPr>
        <w:pStyle w:val="Heading1"/>
      </w:pPr>
    </w:p>
    <w:p w14:paraId="0B630E6E" w14:textId="69723E3F" w:rsidR="00EC29B5" w:rsidRPr="00B3153F" w:rsidRDefault="00000000" w:rsidP="00B3153F">
      <w:pPr>
        <w:rPr>
          <w:b/>
          <w:bCs/>
        </w:rPr>
      </w:pPr>
      <w:r w:rsidRPr="00B3153F">
        <w:rPr>
          <w:b/>
          <w:bCs/>
        </w:rPr>
        <w:t>Empathy Map Canvas</w:t>
      </w:r>
    </w:p>
    <w:p w14:paraId="722D5AB7" w14:textId="77777777" w:rsidR="00EC29B5" w:rsidRDefault="00000000">
      <w:r>
        <w:t>Project: Smart Sorting — Identifying Rotten Fruits and Vegetables Using Transfer Learning</w:t>
      </w:r>
    </w:p>
    <w:p w14:paraId="50FE06A1" w14:textId="77777777" w:rsidR="00EC29B5" w:rsidRDefault="00000000">
      <w:r>
        <w:t>Purpose: Understand the real needs, feelings, and challenges of key users (e.g., farmers, vendors, sorting staff) in the agricultural produce handling and sorting process.</w:t>
      </w:r>
    </w:p>
    <w:p w14:paraId="3C513AE9" w14:textId="77777777" w:rsidR="00EC29B5" w:rsidRDefault="00000000">
      <w:r>
        <w:t>Reference: Inspired by MURAL Empathy Map Canvas (https://www.mural.co/templates/empathy-map-canvas)</w:t>
      </w:r>
    </w:p>
    <w:p w14:paraId="134DD01E" w14:textId="77777777" w:rsidR="00EC29B5" w:rsidRDefault="00000000">
      <w:r>
        <w:br/>
      </w:r>
    </w:p>
    <w:p w14:paraId="2B35CFB7" w14:textId="77777777" w:rsidR="00EC29B5" w:rsidRPr="00B3153F" w:rsidRDefault="00000000" w:rsidP="00B3153F">
      <w:pPr>
        <w:rPr>
          <w:b/>
          <w:bCs/>
        </w:rPr>
      </w:pPr>
      <w:r w:rsidRPr="00B3153F">
        <w:rPr>
          <w:rFonts w:ascii="Segoe UI Emoji" w:hAnsi="Segoe UI Emoji" w:cs="Segoe UI Emoji"/>
          <w:b/>
          <w:bCs/>
        </w:rPr>
        <w:t>👤</w:t>
      </w:r>
      <w:r w:rsidRPr="00B3153F">
        <w:rPr>
          <w:b/>
          <w:bCs/>
        </w:rPr>
        <w:t xml:space="preserve"> USER:</w:t>
      </w:r>
    </w:p>
    <w:p w14:paraId="4A6E5787" w14:textId="77777777" w:rsidR="00EC29B5" w:rsidRDefault="00000000">
      <w:r>
        <w:t>Primary User Persona:</w:t>
      </w:r>
    </w:p>
    <w:p w14:paraId="0620AACA" w14:textId="77777777" w:rsidR="00EC29B5" w:rsidRDefault="00000000">
      <w:r>
        <w:t>Sorting staff / Farmer / Small-scale vendor involved in identifying and separating rotten produce from fresh stock manually.</w:t>
      </w:r>
    </w:p>
    <w:p w14:paraId="7E93A96A" w14:textId="2A692D89" w:rsidR="00EC29B5" w:rsidRPr="00B3153F" w:rsidRDefault="00A5354D" w:rsidP="00B3153F">
      <w:pPr>
        <w:rPr>
          <w:b/>
          <w:bCs/>
        </w:rPr>
      </w:pPr>
      <w:r w:rsidRPr="00B3153F">
        <w:rPr>
          <w:b/>
          <w:bCs/>
        </w:rPr>
        <w:t xml:space="preserve">Empathy Map Canvas for Smart Sorting – Identifying Rotten Fruits and Vegetables Using Transfer </w:t>
      </w:r>
      <w:proofErr w:type="gramStart"/>
      <w:r w:rsidRPr="00B3153F">
        <w:rPr>
          <w:b/>
          <w:bCs/>
        </w:rPr>
        <w:t>Learning :</w:t>
      </w:r>
      <w:proofErr w:type="gramEnd"/>
    </w:p>
    <w:p w14:paraId="6BA7B62D" w14:textId="2BD54D14" w:rsidR="00A5354D" w:rsidRPr="00B3153F" w:rsidRDefault="00A5354D" w:rsidP="00B3153F">
      <w:pPr>
        <w:rPr>
          <w:b/>
          <w:bCs/>
        </w:rPr>
      </w:pPr>
    </w:p>
    <w:p w14:paraId="7D40F06C" w14:textId="7EFB3285" w:rsidR="00A5354D" w:rsidRPr="00A5354D" w:rsidRDefault="00122A9F" w:rsidP="00A5354D">
      <w:r w:rsidRPr="00942A8F">
        <w:rPr>
          <w:noProof/>
          <w:sz w:val="16"/>
          <w:szCs w:val="16"/>
        </w:rPr>
        <w:lastRenderedPageBreak/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75BD6219" wp14:editId="090694D1">
                <wp:simplePos x="0" y="0"/>
                <wp:positionH relativeFrom="column">
                  <wp:posOffset>3722370</wp:posOffset>
                </wp:positionH>
                <wp:positionV relativeFrom="paragraph">
                  <wp:posOffset>44450</wp:posOffset>
                </wp:positionV>
                <wp:extent cx="880110" cy="834390"/>
                <wp:effectExtent l="57150" t="19050" r="72390" b="99060"/>
                <wp:wrapNone/>
                <wp:docPr id="14070997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0110" cy="83439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A0A2EC" w14:textId="77777777" w:rsidR="00942A8F" w:rsidRPr="00942A8F" w:rsidRDefault="00942A8F" w:rsidP="00942A8F">
                            <w:pPr>
                              <w:rPr>
                                <w:sz w:val="18"/>
                                <w:szCs w:val="18"/>
                                <w:lang w:val="en-IN"/>
                              </w:rPr>
                            </w:pPr>
                            <w:r w:rsidRPr="00942A8F">
                              <w:rPr>
                                <w:sz w:val="18"/>
                                <w:szCs w:val="18"/>
                                <w:lang w:val="en-IN"/>
                              </w:rPr>
                              <w:t>Concerned about speed, accuracy, and financial loss.</w:t>
                            </w:r>
                          </w:p>
                          <w:p w14:paraId="614A08B4" w14:textId="77777777" w:rsidR="00942A8F" w:rsidRDefault="00942A8F" w:rsidP="00942A8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BD6219" id="Rectangle 8" o:spid="_x0000_s1026" style="position:absolute;margin-left:293.1pt;margin-top:3.5pt;width:69.3pt;height:65.7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53A0A2EC" w14:textId="77777777" w:rsidR="00942A8F" w:rsidRPr="00942A8F" w:rsidRDefault="00942A8F" w:rsidP="00942A8F">
                      <w:pPr>
                        <w:rPr>
                          <w:sz w:val="18"/>
                          <w:szCs w:val="18"/>
                          <w:lang w:val="en-IN"/>
                        </w:rPr>
                      </w:pPr>
                      <w:r w:rsidRPr="00942A8F">
                        <w:rPr>
                          <w:sz w:val="18"/>
                          <w:szCs w:val="18"/>
                          <w:lang w:val="en-IN"/>
                        </w:rPr>
                        <w:t>Concerned about speed, accuracy, and financial loss.</w:t>
                      </w:r>
                    </w:p>
                    <w:p w14:paraId="614A08B4" w14:textId="77777777" w:rsidR="00942A8F" w:rsidRDefault="00942A8F" w:rsidP="00942A8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942A8F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669074E2" wp14:editId="5730113C">
                <wp:simplePos x="0" y="0"/>
                <wp:positionH relativeFrom="column">
                  <wp:posOffset>-735330</wp:posOffset>
                </wp:positionH>
                <wp:positionV relativeFrom="paragraph">
                  <wp:posOffset>1057910</wp:posOffset>
                </wp:positionV>
                <wp:extent cx="986790" cy="845820"/>
                <wp:effectExtent l="57150" t="19050" r="80010" b="87630"/>
                <wp:wrapNone/>
                <wp:docPr id="493155763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6790" cy="84582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9F203E" w14:textId="77777777" w:rsidR="00942A8F" w:rsidRPr="00942A8F" w:rsidRDefault="00942A8F" w:rsidP="00942A8F">
                            <w:pPr>
                              <w:rPr>
                                <w:sz w:val="18"/>
                                <w:szCs w:val="18"/>
                                <w:lang w:val="en-IN"/>
                              </w:rPr>
                            </w:pPr>
                            <w:r w:rsidRPr="00942A8F">
                              <w:rPr>
                                <w:sz w:val="18"/>
                                <w:szCs w:val="18"/>
                                <w:lang w:val="en-IN"/>
                              </w:rPr>
                              <w:t>“You need to be quick while sorting – we have more produce coming.”</w:t>
                            </w:r>
                          </w:p>
                          <w:p w14:paraId="3B58F39F" w14:textId="77777777" w:rsidR="00942A8F" w:rsidRDefault="00942A8F" w:rsidP="00942A8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69074E2" id="Rectangle 11" o:spid="_x0000_s1027" style="position:absolute;margin-left:-57.9pt;margin-top:83.3pt;width:77.7pt;height:66.6pt;z-index:251654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529F203E" w14:textId="77777777" w:rsidR="00942A8F" w:rsidRPr="00942A8F" w:rsidRDefault="00942A8F" w:rsidP="00942A8F">
                      <w:pPr>
                        <w:rPr>
                          <w:sz w:val="18"/>
                          <w:szCs w:val="18"/>
                          <w:lang w:val="en-IN"/>
                        </w:rPr>
                      </w:pPr>
                      <w:r w:rsidRPr="00942A8F">
                        <w:rPr>
                          <w:sz w:val="18"/>
                          <w:szCs w:val="18"/>
                          <w:lang w:val="en-IN"/>
                        </w:rPr>
                        <w:t>“You need to be quick while sorting – we have more produce coming.”</w:t>
                      </w:r>
                    </w:p>
                    <w:p w14:paraId="3B58F39F" w14:textId="77777777" w:rsidR="00942A8F" w:rsidRDefault="00942A8F" w:rsidP="00942A8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942A8F">
        <w:rPr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36F9A82D" wp14:editId="32A771DB">
                <wp:simplePos x="0" y="0"/>
                <wp:positionH relativeFrom="column">
                  <wp:posOffset>-868680</wp:posOffset>
                </wp:positionH>
                <wp:positionV relativeFrom="paragraph">
                  <wp:posOffset>288290</wp:posOffset>
                </wp:positionV>
                <wp:extent cx="2804160" cy="1764030"/>
                <wp:effectExtent l="38100" t="19050" r="72390" b="83820"/>
                <wp:wrapNone/>
                <wp:docPr id="43006465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04160" cy="176403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DE136D" id="Straight Connector 1" o:spid="_x0000_s1026" style="position:absolute;z-index:251560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8.4pt,22.7pt" to="152.4pt,16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942A8F">
        <w:rPr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027C7DD9" wp14:editId="495C2A67">
                <wp:simplePos x="0" y="0"/>
                <wp:positionH relativeFrom="column">
                  <wp:posOffset>3040380</wp:posOffset>
                </wp:positionH>
                <wp:positionV relativeFrom="paragraph">
                  <wp:posOffset>170180</wp:posOffset>
                </wp:positionV>
                <wp:extent cx="2842260" cy="1874520"/>
                <wp:effectExtent l="38100" t="38100" r="72390" b="87630"/>
                <wp:wrapNone/>
                <wp:docPr id="503770885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42260" cy="18745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62D8E3" id="Straight Connector 2" o:spid="_x0000_s1026" style="position:absolute;flip:y;z-index:251585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9.4pt,13.4pt" to="463.2pt,16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942A8F"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373C2A75" wp14:editId="640B2362">
                <wp:simplePos x="0" y="0"/>
                <wp:positionH relativeFrom="column">
                  <wp:posOffset>2465070</wp:posOffset>
                </wp:positionH>
                <wp:positionV relativeFrom="paragraph">
                  <wp:posOffset>29210</wp:posOffset>
                </wp:positionV>
                <wp:extent cx="941070" cy="742950"/>
                <wp:effectExtent l="57150" t="19050" r="68580" b="95250"/>
                <wp:wrapNone/>
                <wp:docPr id="708037972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1070" cy="7429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4A7683" w14:textId="77777777" w:rsidR="00942A8F" w:rsidRPr="00942A8F" w:rsidRDefault="00942A8F" w:rsidP="00942A8F">
                            <w:pPr>
                              <w:rPr>
                                <w:sz w:val="18"/>
                                <w:szCs w:val="18"/>
                                <w:lang w:val="en-IN"/>
                              </w:rPr>
                            </w:pPr>
                            <w:r w:rsidRPr="00942A8F">
                              <w:rPr>
                                <w:sz w:val="18"/>
                                <w:szCs w:val="18"/>
                                <w:lang w:val="en-IN"/>
                              </w:rPr>
                              <w:t>“If I misjudge, it may affect my income and customer trust.”</w:t>
                            </w:r>
                          </w:p>
                          <w:p w14:paraId="18AC9D91" w14:textId="77777777" w:rsidR="00942A8F" w:rsidRDefault="00942A8F" w:rsidP="00942A8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3C2A75" id="Rectangle 7" o:spid="_x0000_s1028" style="position:absolute;margin-left:194.1pt;margin-top:2.3pt;width:74.1pt;height:58.5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0C4A7683" w14:textId="77777777" w:rsidR="00942A8F" w:rsidRPr="00942A8F" w:rsidRDefault="00942A8F" w:rsidP="00942A8F">
                      <w:pPr>
                        <w:rPr>
                          <w:sz w:val="18"/>
                          <w:szCs w:val="18"/>
                          <w:lang w:val="en-IN"/>
                        </w:rPr>
                      </w:pPr>
                      <w:r w:rsidRPr="00942A8F">
                        <w:rPr>
                          <w:sz w:val="18"/>
                          <w:szCs w:val="18"/>
                          <w:lang w:val="en-IN"/>
                        </w:rPr>
                        <w:t>“If I misjudge, it may affect my income and customer trust.”</w:t>
                      </w:r>
                    </w:p>
                    <w:p w14:paraId="18AC9D91" w14:textId="77777777" w:rsidR="00942A8F" w:rsidRDefault="00942A8F" w:rsidP="00942A8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A5354D"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4891F357" wp14:editId="45912353">
                <wp:simplePos x="0" y="0"/>
                <wp:positionH relativeFrom="column">
                  <wp:posOffset>1375410</wp:posOffset>
                </wp:positionH>
                <wp:positionV relativeFrom="paragraph">
                  <wp:posOffset>29210</wp:posOffset>
                </wp:positionV>
                <wp:extent cx="918210" cy="681990"/>
                <wp:effectExtent l="57150" t="19050" r="72390" b="99060"/>
                <wp:wrapNone/>
                <wp:docPr id="1227759319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8210" cy="68199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C7F4AE" w14:textId="77777777" w:rsidR="00942A8F" w:rsidRPr="00942A8F" w:rsidRDefault="00942A8F" w:rsidP="00942A8F">
                            <w:pPr>
                              <w:rPr>
                                <w:sz w:val="18"/>
                                <w:szCs w:val="18"/>
                                <w:lang w:val="en-IN"/>
                              </w:rPr>
                            </w:pPr>
                            <w:r w:rsidRPr="00942A8F">
                              <w:rPr>
                                <w:sz w:val="18"/>
                                <w:szCs w:val="18"/>
                                <w:lang w:val="en-IN"/>
                              </w:rPr>
                              <w:t>“I can’t afford to waste time checking each fruit manually.”</w:t>
                            </w:r>
                          </w:p>
                          <w:p w14:paraId="7F869E61" w14:textId="77777777" w:rsidR="00942A8F" w:rsidRDefault="00942A8F" w:rsidP="00942A8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91F357" id="Rectangle 6" o:spid="_x0000_s1029" style="position:absolute;margin-left:108.3pt;margin-top:2.3pt;width:72.3pt;height:53.7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6EC7F4AE" w14:textId="77777777" w:rsidR="00942A8F" w:rsidRPr="00942A8F" w:rsidRDefault="00942A8F" w:rsidP="00942A8F">
                      <w:pPr>
                        <w:rPr>
                          <w:sz w:val="18"/>
                          <w:szCs w:val="18"/>
                          <w:lang w:val="en-IN"/>
                        </w:rPr>
                      </w:pPr>
                      <w:r w:rsidRPr="00942A8F">
                        <w:rPr>
                          <w:sz w:val="18"/>
                          <w:szCs w:val="18"/>
                          <w:lang w:val="en-IN"/>
                        </w:rPr>
                        <w:t>“I can’t afford to waste time checking each fruit manually.”</w:t>
                      </w:r>
                    </w:p>
                    <w:p w14:paraId="7F869E61" w14:textId="77777777" w:rsidR="00942A8F" w:rsidRDefault="00942A8F" w:rsidP="00942A8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A5354D">
        <w:rPr>
          <w:noProof/>
        </w:rPr>
        <mc:AlternateContent>
          <mc:Choice Requires="wps">
            <w:drawing>
              <wp:inline distT="0" distB="0" distL="0" distR="0" wp14:anchorId="6CA8C84A" wp14:editId="5A10E020">
                <wp:extent cx="1116330" cy="742950"/>
                <wp:effectExtent l="57150" t="19050" r="83820" b="95250"/>
                <wp:docPr id="673570068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6330" cy="7429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E9CBD9" w14:textId="77777777" w:rsidR="00A5354D" w:rsidRPr="00A5354D" w:rsidRDefault="00A5354D" w:rsidP="00A5354D">
                            <w:pPr>
                              <w:rPr>
                                <w:sz w:val="18"/>
                                <w:szCs w:val="18"/>
                                <w:lang w:val="en-IN"/>
                              </w:rPr>
                            </w:pPr>
                            <w:r w:rsidRPr="00A5354D">
                              <w:rPr>
                                <w:sz w:val="18"/>
                                <w:szCs w:val="18"/>
                                <w:lang w:val="en-IN"/>
                              </w:rPr>
                              <w:t>“Will I be able to identify spoilage early enough to avoid losses?”</w:t>
                            </w:r>
                          </w:p>
                          <w:p w14:paraId="643E295C" w14:textId="77777777" w:rsidR="00A5354D" w:rsidRPr="00A5354D" w:rsidRDefault="00A5354D" w:rsidP="00A5354D">
                            <w:pPr>
                              <w:numPr>
                                <w:ilvl w:val="0"/>
                                <w:numId w:val="11"/>
                              </w:numPr>
                              <w:jc w:val="center"/>
                              <w:rPr>
                                <w:sz w:val="16"/>
                                <w:szCs w:val="16"/>
                                <w:lang w:val="en-IN"/>
                              </w:rPr>
                            </w:pPr>
                          </w:p>
                          <w:p w14:paraId="1CAE33D4" w14:textId="23AE7F63" w:rsidR="00A5354D" w:rsidRPr="00A5354D" w:rsidRDefault="00A5354D" w:rsidP="00A5354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CA8C84A" id="Rectangle 5" o:spid="_x0000_s1030" style="width:87.9pt;height:5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40E9CBD9" w14:textId="77777777" w:rsidR="00A5354D" w:rsidRPr="00A5354D" w:rsidRDefault="00A5354D" w:rsidP="00A5354D">
                      <w:pPr>
                        <w:rPr>
                          <w:sz w:val="18"/>
                          <w:szCs w:val="18"/>
                          <w:lang w:val="en-IN"/>
                        </w:rPr>
                      </w:pPr>
                      <w:r w:rsidRPr="00A5354D">
                        <w:rPr>
                          <w:sz w:val="18"/>
                          <w:szCs w:val="18"/>
                          <w:lang w:val="en-IN"/>
                        </w:rPr>
                        <w:t>“Will I be able to identify spoilage early enough to avoid losses?”</w:t>
                      </w:r>
                    </w:p>
                    <w:p w14:paraId="643E295C" w14:textId="77777777" w:rsidR="00A5354D" w:rsidRPr="00A5354D" w:rsidRDefault="00A5354D" w:rsidP="00A5354D">
                      <w:pPr>
                        <w:numPr>
                          <w:ilvl w:val="0"/>
                          <w:numId w:val="11"/>
                        </w:numPr>
                        <w:jc w:val="center"/>
                        <w:rPr>
                          <w:sz w:val="16"/>
                          <w:szCs w:val="16"/>
                          <w:lang w:val="en-IN"/>
                        </w:rPr>
                      </w:pPr>
                    </w:p>
                    <w:p w14:paraId="1CAE33D4" w14:textId="23AE7F63" w:rsidR="00A5354D" w:rsidRPr="00A5354D" w:rsidRDefault="00A5354D" w:rsidP="00A5354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239EB4D9" w14:textId="05CE0438" w:rsidR="00A5354D" w:rsidRPr="00A5354D" w:rsidRDefault="004501EF" w:rsidP="00A5354D"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7B71A353" wp14:editId="101CE350">
                <wp:simplePos x="0" y="0"/>
                <wp:positionH relativeFrom="column">
                  <wp:posOffset>5276850</wp:posOffset>
                </wp:positionH>
                <wp:positionV relativeFrom="paragraph">
                  <wp:posOffset>300355</wp:posOffset>
                </wp:positionV>
                <wp:extent cx="1169670" cy="742950"/>
                <wp:effectExtent l="57150" t="19050" r="68580" b="95250"/>
                <wp:wrapNone/>
                <wp:docPr id="951514782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9670" cy="7429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119334" w14:textId="3377A583" w:rsidR="00122A9F" w:rsidRPr="004501EF" w:rsidRDefault="00122A9F" w:rsidP="00122A9F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IN"/>
                              </w:rPr>
                            </w:pPr>
                            <w:r w:rsidRPr="004501EF">
                              <w:rPr>
                                <w:sz w:val="18"/>
                                <w:szCs w:val="18"/>
                                <w:lang w:val="en-IN"/>
                              </w:rPr>
                              <w:t>Manual soring techniques by used by coworkers.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71A353" id="Rectangle 15" o:spid="_x0000_s1031" style="position:absolute;margin-left:415.5pt;margin-top:23.65pt;width:92.1pt;height:58.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54119334" w14:textId="3377A583" w:rsidR="00122A9F" w:rsidRPr="004501EF" w:rsidRDefault="00122A9F" w:rsidP="00122A9F">
                      <w:pPr>
                        <w:jc w:val="center"/>
                        <w:rPr>
                          <w:sz w:val="18"/>
                          <w:szCs w:val="18"/>
                          <w:lang w:val="en-IN"/>
                        </w:rPr>
                      </w:pPr>
                      <w:r w:rsidRPr="004501EF">
                        <w:rPr>
                          <w:sz w:val="18"/>
                          <w:szCs w:val="18"/>
                          <w:lang w:val="en-IN"/>
                        </w:rPr>
                        <w:t>Manual soring techniques by used by coworkers.</w:t>
                      </w:r>
                    </w:p>
                  </w:txbxContent>
                </v:textbox>
              </v:rect>
            </w:pict>
          </mc:Fallback>
        </mc:AlternateContent>
      </w:r>
      <w:r w:rsidR="00942A8F"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6DCAAADB" wp14:editId="32242755">
                <wp:simplePos x="0" y="0"/>
                <wp:positionH relativeFrom="column">
                  <wp:posOffset>4240530</wp:posOffset>
                </wp:positionH>
                <wp:positionV relativeFrom="paragraph">
                  <wp:posOffset>292735</wp:posOffset>
                </wp:positionV>
                <wp:extent cx="910590" cy="796290"/>
                <wp:effectExtent l="57150" t="19050" r="80010" b="99060"/>
                <wp:wrapNone/>
                <wp:docPr id="8522010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0590" cy="79629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CFFE59" w14:textId="366910E3" w:rsidR="00122A9F" w:rsidRPr="00122A9F" w:rsidRDefault="00122A9F" w:rsidP="00122A9F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IN"/>
                              </w:rPr>
                            </w:pPr>
                            <w:r w:rsidRPr="00122A9F">
                              <w:rPr>
                                <w:sz w:val="18"/>
                                <w:szCs w:val="18"/>
                                <w:lang w:val="en-IN"/>
                              </w:rPr>
                              <w:t>Piles of mixed-quality fruits and vegetables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CAAADB" id="Rectangle 14" o:spid="_x0000_s1032" style="position:absolute;margin-left:333.9pt;margin-top:23.05pt;width:71.7pt;height:62.7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3ACFFE59" w14:textId="366910E3" w:rsidR="00122A9F" w:rsidRPr="00122A9F" w:rsidRDefault="00122A9F" w:rsidP="00122A9F">
                      <w:pPr>
                        <w:jc w:val="center"/>
                        <w:rPr>
                          <w:sz w:val="18"/>
                          <w:szCs w:val="18"/>
                          <w:lang w:val="en-IN"/>
                        </w:rPr>
                      </w:pPr>
                      <w:r w:rsidRPr="00122A9F">
                        <w:rPr>
                          <w:sz w:val="18"/>
                          <w:szCs w:val="18"/>
                          <w:lang w:val="en-IN"/>
                        </w:rPr>
                        <w:t>Piles of mixed-quality fruits and vegetables</w:t>
                      </w:r>
                    </w:p>
                  </w:txbxContent>
                </v:textbox>
              </v:rect>
            </w:pict>
          </mc:Fallback>
        </mc:AlternateContent>
      </w:r>
    </w:p>
    <w:p w14:paraId="20386A28" w14:textId="23A03042" w:rsidR="00A5354D" w:rsidRPr="00942A8F" w:rsidRDefault="00942A8F" w:rsidP="00942A8F">
      <w:pPr>
        <w:tabs>
          <w:tab w:val="left" w:pos="3036"/>
        </w:tabs>
        <w:rPr>
          <w:sz w:val="24"/>
          <w:szCs w:val="24"/>
        </w:rPr>
      </w:pPr>
      <w:r>
        <w:tab/>
      </w:r>
      <w:r w:rsidRPr="00942A8F">
        <w:rPr>
          <w:sz w:val="24"/>
          <w:szCs w:val="24"/>
        </w:rPr>
        <w:t>Think &amp; Feel</w:t>
      </w:r>
    </w:p>
    <w:p w14:paraId="42B3C129" w14:textId="4468EE78" w:rsidR="00A5354D" w:rsidRPr="00A5354D" w:rsidRDefault="00A5354D" w:rsidP="00A5354D"/>
    <w:p w14:paraId="589353C0" w14:textId="1607577C" w:rsidR="00A5354D" w:rsidRPr="00942A8F" w:rsidRDefault="00122A9F" w:rsidP="00942A8F">
      <w:pPr>
        <w:tabs>
          <w:tab w:val="left" w:pos="1464"/>
          <w:tab w:val="left" w:pos="3744"/>
          <w:tab w:val="left" w:pos="5232"/>
        </w:tabs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0D7A2452" wp14:editId="4D52CF31">
                <wp:simplePos x="0" y="0"/>
                <wp:positionH relativeFrom="column">
                  <wp:posOffset>5497830</wp:posOffset>
                </wp:positionH>
                <wp:positionV relativeFrom="paragraph">
                  <wp:posOffset>411480</wp:posOffset>
                </wp:positionV>
                <wp:extent cx="861060" cy="735330"/>
                <wp:effectExtent l="57150" t="19050" r="72390" b="102870"/>
                <wp:wrapNone/>
                <wp:docPr id="778006564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060" cy="73533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3342B1" w14:textId="1931C8E2" w:rsidR="00122A9F" w:rsidRPr="00122A9F" w:rsidRDefault="00122A9F" w:rsidP="00122A9F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IN"/>
                              </w:rPr>
                            </w:pPr>
                            <w:r w:rsidRPr="00122A9F">
                              <w:rPr>
                                <w:sz w:val="16"/>
                                <w:szCs w:val="16"/>
                                <w:lang w:val="en-IN"/>
                              </w:rPr>
                              <w:t>Occasional spoilage unnoticed until it’s too late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7A2452" id="Rectangle 17" o:spid="_x0000_s1033" style="position:absolute;margin-left:432.9pt;margin-top:32.4pt;width:67.8pt;height:57.9pt;z-index:251662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253342B1" w14:textId="1931C8E2" w:rsidR="00122A9F" w:rsidRPr="00122A9F" w:rsidRDefault="00122A9F" w:rsidP="00122A9F">
                      <w:pPr>
                        <w:jc w:val="center"/>
                        <w:rPr>
                          <w:sz w:val="16"/>
                          <w:szCs w:val="16"/>
                          <w:lang w:val="en-IN"/>
                        </w:rPr>
                      </w:pPr>
                      <w:r w:rsidRPr="00122A9F">
                        <w:rPr>
                          <w:sz w:val="16"/>
                          <w:szCs w:val="16"/>
                          <w:lang w:val="en-IN"/>
                        </w:rPr>
                        <w:t>Occasional spoilage unnoticed until it’s too late</w:t>
                      </w:r>
                    </w:p>
                  </w:txbxContent>
                </v:textbox>
              </v:rect>
            </w:pict>
          </mc:Fallback>
        </mc:AlternateContent>
      </w:r>
      <w:r w:rsidR="00942A8F"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04AA16F" wp14:editId="69276DE5">
                <wp:simplePos x="0" y="0"/>
                <wp:positionH relativeFrom="column">
                  <wp:posOffset>-735330</wp:posOffset>
                </wp:positionH>
                <wp:positionV relativeFrom="paragraph">
                  <wp:posOffset>175260</wp:posOffset>
                </wp:positionV>
                <wp:extent cx="910590" cy="861060"/>
                <wp:effectExtent l="57150" t="19050" r="80010" b="91440"/>
                <wp:wrapNone/>
                <wp:docPr id="1405529221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0590" cy="8610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B88CD6" w14:textId="77777777" w:rsidR="00942A8F" w:rsidRPr="00942A8F" w:rsidRDefault="00942A8F" w:rsidP="00942A8F">
                            <w:pPr>
                              <w:rPr>
                                <w:sz w:val="18"/>
                                <w:szCs w:val="18"/>
                                <w:lang w:val="en-IN"/>
                              </w:rPr>
                            </w:pPr>
                            <w:r w:rsidRPr="00942A8F">
                              <w:rPr>
                                <w:sz w:val="18"/>
                                <w:szCs w:val="18"/>
                                <w:lang w:val="en-IN"/>
                              </w:rPr>
                              <w:t>“Customers complained about bad fruits yesterday.”</w:t>
                            </w:r>
                          </w:p>
                          <w:p w14:paraId="1EA968F9" w14:textId="77777777" w:rsidR="00942A8F" w:rsidRPr="00122A9F" w:rsidRDefault="00942A8F" w:rsidP="00942A8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04AA16F" id="Rectangle 13" o:spid="_x0000_s1034" style="position:absolute;margin-left:-57.9pt;margin-top:13.8pt;width:71.7pt;height:67.8pt;z-index:251658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04B88CD6" w14:textId="77777777" w:rsidR="00942A8F" w:rsidRPr="00942A8F" w:rsidRDefault="00942A8F" w:rsidP="00942A8F">
                      <w:pPr>
                        <w:rPr>
                          <w:sz w:val="18"/>
                          <w:szCs w:val="18"/>
                          <w:lang w:val="en-IN"/>
                        </w:rPr>
                      </w:pPr>
                      <w:r w:rsidRPr="00942A8F">
                        <w:rPr>
                          <w:sz w:val="18"/>
                          <w:szCs w:val="18"/>
                          <w:lang w:val="en-IN"/>
                        </w:rPr>
                        <w:t>“Customers complained about bad fruits yesterday.”</w:t>
                      </w:r>
                    </w:p>
                    <w:p w14:paraId="1EA968F9" w14:textId="77777777" w:rsidR="00942A8F" w:rsidRPr="00122A9F" w:rsidRDefault="00942A8F" w:rsidP="00942A8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5354D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ab/>
      </w:r>
      <w:r w:rsidR="00942A8F" w:rsidRPr="00942A8F">
        <w:rPr>
          <w:sz w:val="24"/>
          <w:szCs w:val="24"/>
        </w:rPr>
        <w:t>Hear</w:t>
      </w:r>
      <w:r w:rsidR="00942A8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ab/>
      </w:r>
      <w:r w:rsidR="00A5354D" w:rsidRPr="00A5354D">
        <w:rPr>
          <w:rFonts w:ascii="Segoe UI Emoji" w:hAnsi="Segoe UI Emoji" w:cs="Segoe UI Emoji"/>
          <w:sz w:val="28"/>
          <w:szCs w:val="28"/>
        </w:rPr>
        <w:t>👤</w:t>
      </w:r>
      <w:r w:rsidR="00942A8F">
        <w:rPr>
          <w:rFonts w:ascii="Segoe UI Emoji" w:hAnsi="Segoe UI Emoji" w:cs="Segoe UI Emoji"/>
          <w:sz w:val="28"/>
          <w:szCs w:val="28"/>
        </w:rPr>
        <w:tab/>
      </w:r>
      <w:r w:rsidR="00942A8F" w:rsidRPr="00942A8F">
        <w:rPr>
          <w:rFonts w:ascii="Segoe UI Emoji" w:hAnsi="Segoe UI Emoji" w:cs="Segoe UI Emoji"/>
          <w:sz w:val="24"/>
          <w:szCs w:val="24"/>
        </w:rPr>
        <w:t>See</w:t>
      </w:r>
    </w:p>
    <w:p w14:paraId="640BBDCF" w14:textId="23EF36D5" w:rsidR="00A5354D" w:rsidRDefault="00122A9F" w:rsidP="00A5354D">
      <w:pPr>
        <w:tabs>
          <w:tab w:val="left" w:pos="3492"/>
        </w:tabs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1BA96DCB" wp14:editId="05895AA1">
                <wp:simplePos x="0" y="0"/>
                <wp:positionH relativeFrom="column">
                  <wp:posOffset>4255770</wp:posOffset>
                </wp:positionH>
                <wp:positionV relativeFrom="paragraph">
                  <wp:posOffset>43180</wp:posOffset>
                </wp:positionV>
                <wp:extent cx="975360" cy="697230"/>
                <wp:effectExtent l="57150" t="19050" r="72390" b="102870"/>
                <wp:wrapNone/>
                <wp:docPr id="154248352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360" cy="69723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C640C4" w14:textId="6A835224" w:rsidR="00122A9F" w:rsidRPr="004501EF" w:rsidRDefault="00122A9F" w:rsidP="00122A9F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IN"/>
                              </w:rPr>
                            </w:pPr>
                            <w:r w:rsidRPr="004501EF">
                              <w:rPr>
                                <w:sz w:val="18"/>
                                <w:szCs w:val="18"/>
                                <w:lang w:val="en-IN"/>
                              </w:rPr>
                              <w:t>Poor lighting or inconsistent environments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A96DCB" id="Rectangle 16" o:spid="_x0000_s1035" style="position:absolute;margin-left:335.1pt;margin-top:3.4pt;width:76.8pt;height:54.9pt;z-index:251661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4CC640C4" w14:textId="6A835224" w:rsidR="00122A9F" w:rsidRPr="004501EF" w:rsidRDefault="00122A9F" w:rsidP="00122A9F">
                      <w:pPr>
                        <w:jc w:val="center"/>
                        <w:rPr>
                          <w:sz w:val="18"/>
                          <w:szCs w:val="18"/>
                          <w:lang w:val="en-IN"/>
                        </w:rPr>
                      </w:pPr>
                      <w:r w:rsidRPr="004501EF">
                        <w:rPr>
                          <w:sz w:val="18"/>
                          <w:szCs w:val="18"/>
                          <w:lang w:val="en-IN"/>
                        </w:rPr>
                        <w:t>Poor lighting or inconsistent environments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4E773FDA" wp14:editId="499E7871">
                <wp:simplePos x="0" y="0"/>
                <wp:positionH relativeFrom="column">
                  <wp:posOffset>2933700</wp:posOffset>
                </wp:positionH>
                <wp:positionV relativeFrom="paragraph">
                  <wp:posOffset>12700</wp:posOffset>
                </wp:positionV>
                <wp:extent cx="2880360" cy="2213610"/>
                <wp:effectExtent l="38100" t="19050" r="53340" b="91440"/>
                <wp:wrapNone/>
                <wp:docPr id="1407312348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80360" cy="221361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4FBF39" id="Straight Connector 4" o:spid="_x0000_s1026" style="position:absolute;z-index:25159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1pt,1pt" to="457.8pt,17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942A8F"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08E655B4" wp14:editId="6A6312F6">
                <wp:simplePos x="0" y="0"/>
                <wp:positionH relativeFrom="column">
                  <wp:posOffset>-521970</wp:posOffset>
                </wp:positionH>
                <wp:positionV relativeFrom="paragraph">
                  <wp:posOffset>163195</wp:posOffset>
                </wp:positionV>
                <wp:extent cx="2548890" cy="2076450"/>
                <wp:effectExtent l="57150" t="19050" r="60960" b="95250"/>
                <wp:wrapNone/>
                <wp:docPr id="876364123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8890" cy="20764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A5D3D1" id="Straight Connector 9" o:spid="_x0000_s1026" style="position:absolute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1.1pt,12.85pt" to="159.6pt,17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</w:p>
    <w:p w14:paraId="283710C7" w14:textId="6EA1899E" w:rsidR="00942A8F" w:rsidRDefault="004501EF" w:rsidP="00942A8F">
      <w:pPr>
        <w:tabs>
          <w:tab w:val="left" w:pos="3492"/>
        </w:tabs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0AD04962" wp14:editId="3219BF9A">
                <wp:simplePos x="0" y="0"/>
                <wp:positionH relativeFrom="column">
                  <wp:posOffset>2769870</wp:posOffset>
                </wp:positionH>
                <wp:positionV relativeFrom="paragraph">
                  <wp:posOffset>735965</wp:posOffset>
                </wp:positionV>
                <wp:extent cx="1009650" cy="849630"/>
                <wp:effectExtent l="57150" t="19050" r="76200" b="102870"/>
                <wp:wrapNone/>
                <wp:docPr id="1924559378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84963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FBA874" w14:textId="1C034CFF" w:rsidR="004501EF" w:rsidRPr="004501EF" w:rsidRDefault="004501EF" w:rsidP="004501EF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IN"/>
                              </w:rPr>
                            </w:pPr>
                            <w:r w:rsidRPr="004501EF">
                              <w:rPr>
                                <w:sz w:val="18"/>
                                <w:szCs w:val="18"/>
                                <w:lang w:val="en-IN"/>
                              </w:rPr>
                              <w:t>Sometimes good fruits get thrown away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AD04962" id="Rectangle 19" o:spid="_x0000_s1036" style="position:absolute;margin-left:218.1pt;margin-top:57.95pt;width:79.5pt;height:66.9pt;z-index:251664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20FBA874" w14:textId="1C034CFF" w:rsidR="004501EF" w:rsidRPr="004501EF" w:rsidRDefault="004501EF" w:rsidP="004501EF">
                      <w:pPr>
                        <w:jc w:val="center"/>
                        <w:rPr>
                          <w:sz w:val="18"/>
                          <w:szCs w:val="18"/>
                          <w:lang w:val="en-IN"/>
                        </w:rPr>
                      </w:pPr>
                      <w:r w:rsidRPr="004501EF">
                        <w:rPr>
                          <w:sz w:val="18"/>
                          <w:szCs w:val="18"/>
                          <w:lang w:val="en-IN"/>
                        </w:rPr>
                        <w:t>Sometimes good fruits get thrown away</w:t>
                      </w:r>
                    </w:p>
                  </w:txbxContent>
                </v:textbox>
              </v:rect>
            </w:pict>
          </mc:Fallback>
        </mc:AlternateContent>
      </w:r>
      <w:r w:rsidR="00122A9F"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DD4CDCB" wp14:editId="6A5ECD43">
                <wp:simplePos x="0" y="0"/>
                <wp:positionH relativeFrom="column">
                  <wp:posOffset>-773430</wp:posOffset>
                </wp:positionH>
                <wp:positionV relativeFrom="paragraph">
                  <wp:posOffset>446405</wp:posOffset>
                </wp:positionV>
                <wp:extent cx="857250" cy="773430"/>
                <wp:effectExtent l="57150" t="19050" r="76200" b="102870"/>
                <wp:wrapNone/>
                <wp:docPr id="909847623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77343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EB4717" w14:textId="77777777" w:rsidR="00122A9F" w:rsidRPr="00122A9F" w:rsidRDefault="00122A9F" w:rsidP="00122A9F">
                            <w:pPr>
                              <w:rPr>
                                <w:sz w:val="18"/>
                                <w:szCs w:val="18"/>
                                <w:lang w:val="en-IN"/>
                              </w:rPr>
                            </w:pPr>
                            <w:r w:rsidRPr="00122A9F">
                              <w:rPr>
                                <w:sz w:val="18"/>
                                <w:szCs w:val="18"/>
                                <w:lang w:val="en-IN"/>
                              </w:rPr>
                              <w:t>“Technology can help, but it’s expensive.”</w:t>
                            </w:r>
                          </w:p>
                          <w:p w14:paraId="528D81AF" w14:textId="77777777" w:rsidR="00122A9F" w:rsidRDefault="00122A9F" w:rsidP="00122A9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D4CDCB" id="Rectangle 12" o:spid="_x0000_s1037" style="position:absolute;margin-left:-60.9pt;margin-top:35.15pt;width:67.5pt;height:60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34EB4717" w14:textId="77777777" w:rsidR="00122A9F" w:rsidRPr="00122A9F" w:rsidRDefault="00122A9F" w:rsidP="00122A9F">
                      <w:pPr>
                        <w:rPr>
                          <w:sz w:val="18"/>
                          <w:szCs w:val="18"/>
                          <w:lang w:val="en-IN"/>
                        </w:rPr>
                      </w:pPr>
                      <w:r w:rsidRPr="00122A9F">
                        <w:rPr>
                          <w:sz w:val="18"/>
                          <w:szCs w:val="18"/>
                          <w:lang w:val="en-IN"/>
                        </w:rPr>
                        <w:t>“Technology can help, but it’s expensive.”</w:t>
                      </w:r>
                    </w:p>
                    <w:p w14:paraId="528D81AF" w14:textId="77777777" w:rsidR="00122A9F" w:rsidRDefault="00122A9F" w:rsidP="00122A9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122A9F"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1BAF383D" wp14:editId="11C6404C">
                <wp:simplePos x="0" y="0"/>
                <wp:positionH relativeFrom="column">
                  <wp:posOffset>1242060</wp:posOffset>
                </wp:positionH>
                <wp:positionV relativeFrom="paragraph">
                  <wp:posOffset>732155</wp:posOffset>
                </wp:positionV>
                <wp:extent cx="1074420" cy="861060"/>
                <wp:effectExtent l="57150" t="19050" r="68580" b="91440"/>
                <wp:wrapNone/>
                <wp:docPr id="190455589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4420" cy="8610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AF73BD" w14:textId="23F1DE5B" w:rsidR="00122A9F" w:rsidRPr="00122A9F" w:rsidRDefault="00122A9F" w:rsidP="00122A9F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IN"/>
                              </w:rPr>
                            </w:pPr>
                            <w:r w:rsidRPr="00122A9F">
                              <w:rPr>
                                <w:sz w:val="18"/>
                                <w:szCs w:val="18"/>
                                <w:lang w:val="en-IN"/>
                              </w:rPr>
                              <w:t>It’s hard to tell if it’s rotten just by looking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AF383D" id="Rectangle 18" o:spid="_x0000_s1038" style="position:absolute;margin-left:97.8pt;margin-top:57.65pt;width:84.6pt;height:67.8pt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74AF73BD" w14:textId="23F1DE5B" w:rsidR="00122A9F" w:rsidRPr="00122A9F" w:rsidRDefault="00122A9F" w:rsidP="00122A9F">
                      <w:pPr>
                        <w:jc w:val="center"/>
                        <w:rPr>
                          <w:sz w:val="18"/>
                          <w:szCs w:val="18"/>
                          <w:lang w:val="en-IN"/>
                        </w:rPr>
                      </w:pPr>
                      <w:r w:rsidRPr="00122A9F">
                        <w:rPr>
                          <w:sz w:val="18"/>
                          <w:szCs w:val="18"/>
                          <w:lang w:val="en-IN"/>
                        </w:rPr>
                        <w:t>It’s hard to tell if it’s rotten just by looking</w:t>
                      </w:r>
                    </w:p>
                  </w:txbxContent>
                </v:textbox>
              </v:rect>
            </w:pict>
          </mc:Fallback>
        </mc:AlternateContent>
      </w:r>
      <w:r w:rsidR="00942A8F">
        <w:rPr>
          <w:sz w:val="28"/>
          <w:szCs w:val="28"/>
        </w:rPr>
        <w:tab/>
        <w:t>Say &amp; Do</w:t>
      </w:r>
    </w:p>
    <w:p w14:paraId="297C9A52" w14:textId="77777777" w:rsidR="004501EF" w:rsidRDefault="004501EF" w:rsidP="004501EF">
      <w:pPr>
        <w:jc w:val="right"/>
        <w:rPr>
          <w:sz w:val="28"/>
          <w:szCs w:val="28"/>
        </w:rPr>
      </w:pPr>
    </w:p>
    <w:p w14:paraId="3C40EC13" w14:textId="77777777" w:rsidR="004501EF" w:rsidRDefault="004501EF" w:rsidP="004501EF">
      <w:pPr>
        <w:jc w:val="right"/>
        <w:rPr>
          <w:sz w:val="28"/>
          <w:szCs w:val="28"/>
        </w:rPr>
      </w:pPr>
    </w:p>
    <w:p w14:paraId="1276239E" w14:textId="6BB9C431" w:rsidR="004501EF" w:rsidRPr="004501EF" w:rsidRDefault="002D4F7B" w:rsidP="004501EF">
      <w:pPr>
        <w:jc w:val="right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50A88329" wp14:editId="405B0A3D">
                <wp:simplePos x="0" y="0"/>
                <wp:positionH relativeFrom="column">
                  <wp:posOffset>-782782</wp:posOffset>
                </wp:positionH>
                <wp:positionV relativeFrom="paragraph">
                  <wp:posOffset>1932478</wp:posOffset>
                </wp:positionV>
                <wp:extent cx="921327" cy="263237"/>
                <wp:effectExtent l="57150" t="19050" r="69850" b="99060"/>
                <wp:wrapNone/>
                <wp:docPr id="156482497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1327" cy="263237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DFD77F" w14:textId="1A8CD6AD" w:rsidR="002D4F7B" w:rsidRPr="002D4F7B" w:rsidRDefault="002D4F7B" w:rsidP="002D4F7B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PAINS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A88329" id="Rectangle 28" o:spid="_x0000_s1039" style="position:absolute;left:0;text-align:left;margin-left:-61.65pt;margin-top:152.15pt;width:72.55pt;height:20.75p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62DFD77F" w14:textId="1A8CD6AD" w:rsidR="002D4F7B" w:rsidRPr="002D4F7B" w:rsidRDefault="002D4F7B" w:rsidP="002D4F7B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PAINS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5B56E3BF" wp14:editId="45E32FA2">
                <wp:simplePos x="0" y="0"/>
                <wp:positionH relativeFrom="column">
                  <wp:posOffset>3255818</wp:posOffset>
                </wp:positionH>
                <wp:positionV relativeFrom="paragraph">
                  <wp:posOffset>2084878</wp:posOffset>
                </wp:positionV>
                <wp:extent cx="1087582" cy="263237"/>
                <wp:effectExtent l="57150" t="19050" r="74930" b="99060"/>
                <wp:wrapNone/>
                <wp:docPr id="1190906973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7582" cy="263237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0CDF66" w14:textId="0B0E2FD9" w:rsidR="002D4F7B" w:rsidRPr="002D4F7B" w:rsidRDefault="002D4F7B" w:rsidP="002D4F7B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GAINS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56E3BF" id="Rectangle 27" o:spid="_x0000_s1040" style="position:absolute;left:0;text-align:left;margin-left:256.35pt;margin-top:164.15pt;width:85.65pt;height:20.75pt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610CDF66" w14:textId="0B0E2FD9" w:rsidR="002D4F7B" w:rsidRPr="002D4F7B" w:rsidRDefault="002D4F7B" w:rsidP="002D4F7B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GAINS</w:t>
                      </w:r>
                    </w:p>
                  </w:txbxContent>
                </v:textbox>
              </v:rect>
            </w:pict>
          </mc:Fallback>
        </mc:AlternateContent>
      </w:r>
      <w:r w:rsidR="00B3153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65BFCF40" wp14:editId="773E89C6">
                <wp:simplePos x="0" y="0"/>
                <wp:positionH relativeFrom="column">
                  <wp:posOffset>1615786</wp:posOffset>
                </wp:positionH>
                <wp:positionV relativeFrom="paragraph">
                  <wp:posOffset>2284037</wp:posOffset>
                </wp:positionV>
                <wp:extent cx="853440" cy="1255568"/>
                <wp:effectExtent l="57150" t="19050" r="80010" b="97155"/>
                <wp:wrapNone/>
                <wp:docPr id="2058353278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440" cy="1255568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DEA8AB" w14:textId="289B6F66" w:rsidR="00B3153F" w:rsidRPr="00B3153F" w:rsidRDefault="00B3153F" w:rsidP="00B3153F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Wastage of good produce due to incorrect judgement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BFCF40" id="Rectangle 24" o:spid="_x0000_s1041" style="position:absolute;left:0;text-align:left;margin-left:127.25pt;margin-top:179.85pt;width:67.2pt;height:98.85pt;z-index:251667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51DEA8AB" w14:textId="289B6F66" w:rsidR="00B3153F" w:rsidRPr="00B3153F" w:rsidRDefault="00B3153F" w:rsidP="00B3153F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Wastage of good produce due to incorrect judgement</w:t>
                      </w:r>
                    </w:p>
                  </w:txbxContent>
                </v:textbox>
              </v:rect>
            </w:pict>
          </mc:Fallback>
        </mc:AlternateContent>
      </w:r>
      <w:r w:rsidR="00B3153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6B65561A" wp14:editId="15F52F68">
                <wp:simplePos x="0" y="0"/>
                <wp:positionH relativeFrom="column">
                  <wp:posOffset>396586</wp:posOffset>
                </wp:positionH>
                <wp:positionV relativeFrom="paragraph">
                  <wp:posOffset>2284037</wp:posOffset>
                </wp:positionV>
                <wp:extent cx="948690" cy="1040823"/>
                <wp:effectExtent l="57150" t="19050" r="80010" b="102235"/>
                <wp:wrapNone/>
                <wp:docPr id="1713638995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8690" cy="1040823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F96DC6" w14:textId="0159012C" w:rsidR="00B3153F" w:rsidRPr="00B3153F" w:rsidRDefault="00B3153F" w:rsidP="00B3153F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Lack of proper training or tools for inspection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65561A" id="Rectangle 23" o:spid="_x0000_s1042" style="position:absolute;left:0;text-align:left;margin-left:31.25pt;margin-top:179.85pt;width:74.7pt;height:81.9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62F96DC6" w14:textId="0159012C" w:rsidR="00B3153F" w:rsidRPr="00B3153F" w:rsidRDefault="00B3153F" w:rsidP="00B3153F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Lack of proper training or tools for inspection</w:t>
                      </w:r>
                    </w:p>
                  </w:txbxContent>
                </v:textbox>
              </v:rect>
            </w:pict>
          </mc:Fallback>
        </mc:AlternateContent>
      </w:r>
      <w:r w:rsidR="00B3153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0B561B7C" wp14:editId="7BF02CBC">
                <wp:simplePos x="0" y="0"/>
                <wp:positionH relativeFrom="column">
                  <wp:posOffset>-753341</wp:posOffset>
                </wp:positionH>
                <wp:positionV relativeFrom="paragraph">
                  <wp:posOffset>2304819</wp:posOffset>
                </wp:positionV>
                <wp:extent cx="961159" cy="1082386"/>
                <wp:effectExtent l="57150" t="19050" r="67945" b="99060"/>
                <wp:wrapNone/>
                <wp:docPr id="294404897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1159" cy="1082386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5B4A45" w14:textId="34B13935" w:rsidR="00B3153F" w:rsidRPr="00B3153F" w:rsidRDefault="00B3153F" w:rsidP="00B3153F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High rate of human error in identifying spoilage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561B7C" id="Rectangle 22" o:spid="_x0000_s1043" style="position:absolute;left:0;text-align:left;margin-left:-59.3pt;margin-top:181.5pt;width:75.7pt;height:85.2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155B4A45" w14:textId="34B13935" w:rsidR="00B3153F" w:rsidRPr="00B3153F" w:rsidRDefault="00B3153F" w:rsidP="00B3153F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High rate of human error in identifying spoilage</w:t>
                      </w:r>
                    </w:p>
                  </w:txbxContent>
                </v:textbox>
              </v:rect>
            </w:pict>
          </mc:Fallback>
        </mc:AlternateContent>
      </w:r>
      <w:r w:rsidR="00B3153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663AB4B6" wp14:editId="592FDE5C">
                <wp:simplePos x="0" y="0"/>
                <wp:positionH relativeFrom="column">
                  <wp:posOffset>4855787</wp:posOffset>
                </wp:positionH>
                <wp:positionV relativeFrom="paragraph">
                  <wp:posOffset>2561937</wp:posOffset>
                </wp:positionV>
                <wp:extent cx="1089660" cy="886690"/>
                <wp:effectExtent l="57150" t="19050" r="72390" b="104140"/>
                <wp:wrapNone/>
                <wp:docPr id="90988409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660" cy="88669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FC03F0" w14:textId="0AF0224E" w:rsidR="00B3153F" w:rsidRPr="00B3153F" w:rsidRDefault="00B3153F" w:rsidP="00B3153F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 xml:space="preserve">Reducing </w:t>
                            </w:r>
                            <w:r w:rsidR="002D4F7B">
                              <w:rPr>
                                <w:lang w:val="en-IN"/>
                              </w:rPr>
                              <w:t>effort while increasing accuracy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3AB4B6" id="Rectangle 26" o:spid="_x0000_s1044" style="position:absolute;left:0;text-align:left;margin-left:382.35pt;margin-top:201.75pt;width:85.8pt;height:69.8pt;z-index:25167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42FC03F0" w14:textId="0AF0224E" w:rsidR="00B3153F" w:rsidRPr="00B3153F" w:rsidRDefault="00B3153F" w:rsidP="00B3153F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 xml:space="preserve">Reducing </w:t>
                      </w:r>
                      <w:r w:rsidR="002D4F7B">
                        <w:rPr>
                          <w:lang w:val="en-IN"/>
                        </w:rPr>
                        <w:t>effort while increasing accuracy</w:t>
                      </w:r>
                    </w:p>
                  </w:txbxContent>
                </v:textbox>
              </v:rect>
            </w:pict>
          </mc:Fallback>
        </mc:AlternateContent>
      </w:r>
      <w:r w:rsidR="00B3153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192DBF60" wp14:editId="5FAE7BE8">
                <wp:simplePos x="0" y="0"/>
                <wp:positionH relativeFrom="column">
                  <wp:posOffset>3319895</wp:posOffset>
                </wp:positionH>
                <wp:positionV relativeFrom="paragraph">
                  <wp:posOffset>2533418</wp:posOffset>
                </wp:positionV>
                <wp:extent cx="1099705" cy="902277"/>
                <wp:effectExtent l="57150" t="19050" r="81915" b="88900"/>
                <wp:wrapNone/>
                <wp:docPr id="139979954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9705" cy="902277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3F6F35" w14:textId="7B266491" w:rsidR="00B3153F" w:rsidRPr="00B3153F" w:rsidRDefault="00B3153F" w:rsidP="00B3153F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A tool that can quickly and reliably rotten produce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2DBF60" id="Rectangle 25" o:spid="_x0000_s1045" style="position:absolute;left:0;text-align:left;margin-left:261.4pt;margin-top:199.5pt;width:86.6pt;height:71.0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4F3F6F35" w14:textId="7B266491" w:rsidR="00B3153F" w:rsidRPr="00B3153F" w:rsidRDefault="00B3153F" w:rsidP="00B3153F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A tool that can quickly and reliably rotten produce</w:t>
                      </w:r>
                    </w:p>
                  </w:txbxContent>
                </v:textbox>
              </v:rect>
            </w:pict>
          </mc:Fallback>
        </mc:AlternateContent>
      </w:r>
      <w:r w:rsidR="00B3153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5547EFA3" wp14:editId="3ED4476F">
                <wp:simplePos x="0" y="0"/>
                <wp:positionH relativeFrom="column">
                  <wp:posOffset>3037609</wp:posOffset>
                </wp:positionH>
                <wp:positionV relativeFrom="paragraph">
                  <wp:posOffset>1821642</wp:posOffset>
                </wp:positionV>
                <wp:extent cx="3318510" cy="2195945"/>
                <wp:effectExtent l="57150" t="19050" r="72390" b="90170"/>
                <wp:wrapNone/>
                <wp:docPr id="1758655798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8510" cy="219594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DA6C2F" w14:textId="11C396DF" w:rsidR="002D4F7B" w:rsidRPr="002D4F7B" w:rsidRDefault="002D4F7B" w:rsidP="002D4F7B">
                            <w:pPr>
                              <w:rPr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47EFA3" id="Rectangle 21" o:spid="_x0000_s1046" style="position:absolute;left:0;text-align:left;margin-left:239.2pt;margin-top:143.45pt;width:261.3pt;height:172.9pt;z-index: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" fillcolor="#c6d9f1 [671]" strokecolor="#4579b8 [3044]">
                <v:shadow on="t" color="black" opacity="22937f" origin=",.5" offset="0,.63889mm"/>
                <v:textbox>
                  <w:txbxContent>
                    <w:p w14:paraId="4EDA6C2F" w14:textId="11C396DF" w:rsidR="002D4F7B" w:rsidRPr="002D4F7B" w:rsidRDefault="002D4F7B" w:rsidP="002D4F7B">
                      <w:pPr>
                        <w:rPr>
                          <w:lang w:val="en-I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3153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41105FE8" wp14:editId="5D5096DF">
                <wp:simplePos x="0" y="0"/>
                <wp:positionH relativeFrom="column">
                  <wp:posOffset>-1018309</wp:posOffset>
                </wp:positionH>
                <wp:positionV relativeFrom="paragraph">
                  <wp:posOffset>1814715</wp:posOffset>
                </wp:positionV>
                <wp:extent cx="3602182" cy="2175163"/>
                <wp:effectExtent l="57150" t="19050" r="74930" b="92075"/>
                <wp:wrapNone/>
                <wp:docPr id="240925106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2182" cy="2175163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B26F97" id="Rectangle 20" o:spid="_x0000_s1026" style="position:absolute;margin-left:-80.2pt;margin-top:142.9pt;width:283.65pt;height:171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" fillcolor="#c6d9f1 [671]" strokecolor="#4579b8 [3044]">
                <v:shadow on="t" color="black" opacity="22937f" origin=",.5" offset="0,.63889mm"/>
              </v:rect>
            </w:pict>
          </mc:Fallback>
        </mc:AlternateContent>
      </w:r>
    </w:p>
    <w:sectPr w:rsidR="004501EF" w:rsidRPr="004501E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113837" w14:textId="77777777" w:rsidR="0007524A" w:rsidRDefault="0007524A" w:rsidP="004501EF">
      <w:pPr>
        <w:spacing w:after="0" w:line="240" w:lineRule="auto"/>
      </w:pPr>
      <w:r>
        <w:separator/>
      </w:r>
    </w:p>
  </w:endnote>
  <w:endnote w:type="continuationSeparator" w:id="0">
    <w:p w14:paraId="5FAC8201" w14:textId="77777777" w:rsidR="0007524A" w:rsidRDefault="0007524A" w:rsidP="004501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E1686B" w14:textId="77777777" w:rsidR="0007524A" w:rsidRDefault="0007524A" w:rsidP="004501EF">
      <w:pPr>
        <w:spacing w:after="0" w:line="240" w:lineRule="auto"/>
      </w:pPr>
      <w:r>
        <w:separator/>
      </w:r>
    </w:p>
  </w:footnote>
  <w:footnote w:type="continuationSeparator" w:id="0">
    <w:p w14:paraId="6A9349B2" w14:textId="77777777" w:rsidR="0007524A" w:rsidRDefault="0007524A" w:rsidP="004501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05A0613"/>
    <w:multiLevelType w:val="multilevel"/>
    <w:tmpl w:val="6E563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1962377"/>
    <w:multiLevelType w:val="multilevel"/>
    <w:tmpl w:val="69985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38601A5"/>
    <w:multiLevelType w:val="multilevel"/>
    <w:tmpl w:val="711A4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73F5827"/>
    <w:multiLevelType w:val="multilevel"/>
    <w:tmpl w:val="2EAA9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1DC51B8"/>
    <w:multiLevelType w:val="multilevel"/>
    <w:tmpl w:val="B136E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F250781"/>
    <w:multiLevelType w:val="multilevel"/>
    <w:tmpl w:val="2D686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AB2334A"/>
    <w:multiLevelType w:val="multilevel"/>
    <w:tmpl w:val="B0F88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DBC6FDD"/>
    <w:multiLevelType w:val="multilevel"/>
    <w:tmpl w:val="7DD00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16247674">
    <w:abstractNumId w:val="8"/>
  </w:num>
  <w:num w:numId="2" w16cid:durableId="804157972">
    <w:abstractNumId w:val="6"/>
  </w:num>
  <w:num w:numId="3" w16cid:durableId="1396784068">
    <w:abstractNumId w:val="5"/>
  </w:num>
  <w:num w:numId="4" w16cid:durableId="2035886281">
    <w:abstractNumId w:val="4"/>
  </w:num>
  <w:num w:numId="5" w16cid:durableId="133186402">
    <w:abstractNumId w:val="7"/>
  </w:num>
  <w:num w:numId="6" w16cid:durableId="1851523317">
    <w:abstractNumId w:val="3"/>
  </w:num>
  <w:num w:numId="7" w16cid:durableId="2121996952">
    <w:abstractNumId w:val="2"/>
  </w:num>
  <w:num w:numId="8" w16cid:durableId="1749384662">
    <w:abstractNumId w:val="1"/>
  </w:num>
  <w:num w:numId="9" w16cid:durableId="33390342">
    <w:abstractNumId w:val="0"/>
  </w:num>
  <w:num w:numId="10" w16cid:durableId="706099712">
    <w:abstractNumId w:val="14"/>
  </w:num>
  <w:num w:numId="11" w16cid:durableId="1688865978">
    <w:abstractNumId w:val="10"/>
  </w:num>
  <w:num w:numId="12" w16cid:durableId="2008316092">
    <w:abstractNumId w:val="9"/>
  </w:num>
  <w:num w:numId="13" w16cid:durableId="1889099191">
    <w:abstractNumId w:val="12"/>
  </w:num>
  <w:num w:numId="14" w16cid:durableId="822698786">
    <w:abstractNumId w:val="15"/>
  </w:num>
  <w:num w:numId="15" w16cid:durableId="1306668500">
    <w:abstractNumId w:val="13"/>
  </w:num>
  <w:num w:numId="16" w16cid:durableId="1612394237">
    <w:abstractNumId w:val="11"/>
  </w:num>
  <w:num w:numId="17" w16cid:durableId="200581370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7524A"/>
    <w:rsid w:val="00122A9F"/>
    <w:rsid w:val="00147B7E"/>
    <w:rsid w:val="0015074B"/>
    <w:rsid w:val="0029639D"/>
    <w:rsid w:val="002D4F7B"/>
    <w:rsid w:val="00326F90"/>
    <w:rsid w:val="004501EF"/>
    <w:rsid w:val="00455759"/>
    <w:rsid w:val="00942A8F"/>
    <w:rsid w:val="00A5354D"/>
    <w:rsid w:val="00AA1D8D"/>
    <w:rsid w:val="00B3153F"/>
    <w:rsid w:val="00B47730"/>
    <w:rsid w:val="00CB0664"/>
    <w:rsid w:val="00E01910"/>
    <w:rsid w:val="00EB7829"/>
    <w:rsid w:val="00EC29B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FE3C994"/>
  <w14:defaultImageDpi w14:val="300"/>
  <w15:docId w15:val="{53107E18-6DBC-4170-A3ED-E9864F6FA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A53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603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5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3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68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2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6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1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1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6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5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Jadi Lathish</cp:lastModifiedBy>
  <cp:revision>3</cp:revision>
  <dcterms:created xsi:type="dcterms:W3CDTF">2025-06-26T07:13:00Z</dcterms:created>
  <dcterms:modified xsi:type="dcterms:W3CDTF">2025-08-06T13:20:00Z</dcterms:modified>
  <cp:category/>
</cp:coreProperties>
</file>